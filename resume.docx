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Montre Davis</w:t>
      </w:r>
    </w:p>
    <w:p>
      <w:r>
        <w:t>Email: davis.montre@gmail.com | Phone: 469-647-1464 | GitHub: github.com/tredavis | Blog: medium.com/@montre.davis</w:t>
      </w:r>
    </w:p>
    <w:p>
      <w:pPr>
        <w:pStyle w:val="Heading1"/>
      </w:pPr>
      <w:r>
        <w:t>SUMMARY</w:t>
      </w:r>
    </w:p>
    <w:p>
      <w:r>
        <w:t>Senior Full Stack Engineer with 8+ years of experience delivering robust, scalable solutions using Python, TypeScript, React, and modern cloud technologies. Skilled at leveraging data engineering and large-scale system design to implement AI/ML solutions addressing real-world challenges. Known for successfully guiding teams through complex projects, from multi-page web apps to single-page applications. Committed to efficiency, user-centric design, and continuous improvement in fast-paced environments.</w:t>
      </w:r>
    </w:p>
    <w:p>
      <w:pPr>
        <w:pStyle w:val="Heading1"/>
      </w:pPr>
      <w:r>
        <w:t>SKILLS</w:t>
      </w:r>
    </w:p>
    <w:p>
      <w:pPr>
        <w:pStyle w:val="ListBullet"/>
      </w:pPr>
      <w:r>
        <w:t>Languages: Python, TypeScript, JavaScript, C#, Go</w:t>
      </w:r>
    </w:p>
    <w:p>
      <w:pPr>
        <w:pStyle w:val="ListBullet"/>
      </w:pPr>
      <w:r>
        <w:t>Databases: SQL Server, MySQL, MongoDB, DynamoDB</w:t>
      </w:r>
    </w:p>
    <w:p>
      <w:pPr>
        <w:pStyle w:val="ListBullet"/>
      </w:pPr>
      <w:r>
        <w:t>Frameworks/Tools: React, Node.js, Docker, Kubernetes, Flask, Django, GraphQL, .NET, Spring Boot, ASP.NET Core, Angular, AWS, Azure, PowerShell</w:t>
      </w:r>
    </w:p>
    <w:p>
      <w:pPr>
        <w:pStyle w:val="ListBullet"/>
      </w:pPr>
      <w:r>
        <w:t>AI/ML: MLOps, TensorFlow, PyTorch, Keras</w:t>
      </w:r>
    </w:p>
    <w:p>
      <w:pPr>
        <w:pStyle w:val="ListBullet"/>
      </w:pPr>
      <w:r>
        <w:t>Development Practices: Agile/Scrum, CI/CD, TDD, Microservices Architecture</w:t>
      </w:r>
    </w:p>
    <w:p>
      <w:pPr>
        <w:pStyle w:val="ListBullet"/>
      </w:pPr>
      <w:r>
        <w:t>Other Tools: Git, JIRA, NUnit, Entity Framework, LINQ to SQL, Ignite UI, D3.js</w:t>
      </w:r>
    </w:p>
    <w:p>
      <w:pPr>
        <w:pStyle w:val="Heading1"/>
      </w:pPr>
      <w:r>
        <w:t>EXPERIENCE</w:t>
      </w:r>
    </w:p>
    <w:p>
      <w:r>
        <w:rPr>
          <w:b/>
        </w:rPr>
        <w:t>Senior Software Engineer – Contract</w:t>
        <w:br/>
        <w:t>San Francisco Forty Niners</w:t>
        <w:br/>
        <w:t>Dec 2022 – May 2024 (1 year 6 months)</w:t>
        <w:br/>
      </w:r>
    </w:p>
    <w:p>
      <w:pPr>
        <w:pStyle w:val="ListBullet"/>
      </w:pPr>
      <w:r>
        <w:t>Automated data ingestion pipelines, reducing manual processes by 75%, enabling scouts, R&amp;D, and executives to make data-driven decisions.</w:t>
      </w:r>
    </w:p>
    <w:p>
      <w:pPr>
        <w:pStyle w:val="ListBullet"/>
      </w:pPr>
      <w:r>
        <w:t>Co-led Prospector 2.0 redesign (JavaScript/jQuery to React) to enhance user interaction, data readability, and mobile accessibility.</w:t>
      </w:r>
    </w:p>
    <w:p>
      <w:pPr>
        <w:pStyle w:val="ListBullet"/>
      </w:pPr>
      <w:r>
        <w:t>Extracted and integrated complex data from NFL PDFs and Excel files into Prospector for real-time analytics.</w:t>
      </w:r>
    </w:p>
    <w:p>
      <w:pPr>
        <w:pStyle w:val="ListBullet"/>
      </w:pPr>
      <w:r>
        <w:t>Migrated ETL processes to Azure, cutting manual intervention by 60% and boosting reliability.</w:t>
      </w:r>
    </w:p>
    <w:p>
      <w:pPr>
        <w:pStyle w:val="ListBullet"/>
      </w:pPr>
      <w:r>
        <w:t>Collaborated with cross-functional leaders (Assistant GM, Director of College Scouting, Director of Video) to troubleshoot issues and integrate video services efficiently.</w:t>
      </w:r>
    </w:p>
    <w:p>
      <w:r>
        <w:t>Technologies used: Python, Flask, Azure, D3.js, SQL Server, Databricks</w:t>
      </w:r>
    </w:p>
    <w:p>
      <w:r>
        <w:rPr>
          <w:b/>
        </w:rPr>
        <w:t>Senior Software Engineer – Full Time</w:t>
        <w:br/>
        <w:t>Pantheon Platform</w:t>
        <w:br/>
        <w:t>Dec 2020 – Dec 2022 (2 years 1 month)</w:t>
        <w:br/>
      </w:r>
    </w:p>
    <w:p>
      <w:pPr>
        <w:pStyle w:val="ListBullet"/>
      </w:pPr>
      <w:r>
        <w:t>Served as Tech Lead to implement Domain Name Self-Service microservice, allowing seamless DNS changes for Pantheon sites.</w:t>
      </w:r>
    </w:p>
    <w:p>
      <w:pPr>
        <w:pStyle w:val="ListBullet"/>
      </w:pPr>
      <w:r>
        <w:t>Refactored monolithic billing functionality into a dedicated microservice, integrating a third-party billing system to manage customer accounts.</w:t>
      </w:r>
    </w:p>
    <w:p>
      <w:pPr>
        <w:pStyle w:val="ListBullet"/>
      </w:pPr>
      <w:r>
        <w:t>Built 2FA capabilities to secure user accounts, partnering with design, product, and backend teams; wrote TDD tests to ensure robust coverage.</w:t>
      </w:r>
    </w:p>
    <w:p>
      <w:pPr>
        <w:pStyle w:val="ListBullet"/>
      </w:pPr>
      <w:r>
        <w:t>Maintained Kubernetes clusters in collaboration with DevOps, improving reliability and scalability.</w:t>
      </w:r>
    </w:p>
    <w:p>
      <w:pPr>
        <w:pStyle w:val="ListBullet"/>
      </w:pPr>
      <w:r>
        <w:t>Enhanced front-end performance by exposing data via GraphQL, reducing load times by 30%.</w:t>
      </w:r>
    </w:p>
    <w:p>
      <w:r>
        <w:t>Technologies used: Python, Django, GraphQL, Kubernetes, REST</w:t>
      </w:r>
    </w:p>
    <w:p>
      <w:r>
        <w:rPr>
          <w:b/>
        </w:rPr>
        <w:t>Software Engineer – Contract</w:t>
        <w:br/>
        <w:t>JP Morgan Chase</w:t>
        <w:br/>
        <w:t>Apr 2020 – Jan 2021 (9 months)</w:t>
        <w:br/>
      </w:r>
    </w:p>
    <w:p>
      <w:pPr>
        <w:pStyle w:val="ListBullet"/>
      </w:pPr>
      <w:r>
        <w:t>Designed and developed new internal applications for cloud server transition (GAIA), accelerating the bank’s broader cloud initiative.</w:t>
      </w:r>
    </w:p>
    <w:p>
      <w:pPr>
        <w:pStyle w:val="ListBullet"/>
      </w:pPr>
      <w:r>
        <w:t>Created an additional API to untangle dependencies, improving response times by 35% and introducing robust logging for debugging.</w:t>
      </w:r>
    </w:p>
    <w:p>
      <w:pPr>
        <w:pStyle w:val="ListBullet"/>
      </w:pPr>
      <w:r>
        <w:t>Recommended strategic architectural improvements to relieve existing pain points, documenting changes in a central repository.</w:t>
      </w:r>
    </w:p>
    <w:p>
      <w:pPr>
        <w:pStyle w:val="ListBullet"/>
      </w:pPr>
      <w:r>
        <w:t>Led a legacy server migration from .NET to Java (Spring Boot), mentoring teammates in modern best practices.</w:t>
      </w:r>
    </w:p>
    <w:p>
      <w:pPr>
        <w:pStyle w:val="ListBullet"/>
      </w:pPr>
      <w:r>
        <w:t>Provided on-call support for the U.S. team, ensuring smooth EMEA hand-offs for incident resolution.</w:t>
      </w:r>
    </w:p>
    <w:p>
      <w:r>
        <w:t>Technologies used: Java (Spring Boot), GAIA, Mockito, C#, .NET</w:t>
      </w:r>
    </w:p>
    <w:p>
      <w:r>
        <w:rPr>
          <w:b/>
        </w:rPr>
        <w:t>Software Engineer – Contract</w:t>
        <w:br/>
        <w:t>MedData</w:t>
        <w:br/>
        <w:t>Apr 2019 – Apr 2020 (1 year)</w:t>
        <w:br/>
      </w:r>
    </w:p>
    <w:p>
      <w:pPr>
        <w:pStyle w:val="ListBullet"/>
      </w:pPr>
      <w:r>
        <w:t>Developed an internal API to streamline onboarding by integrating iCIMS, ADP, and Cherwell, improving HR and Infrastructure workflows.</w:t>
      </w:r>
    </w:p>
    <w:p>
      <w:pPr>
        <w:pStyle w:val="ListBullet"/>
      </w:pPr>
      <w:r>
        <w:t>Enhanced a healthcare eligibility sweep application, boosting accuracy and performance by 25%.</w:t>
      </w:r>
    </w:p>
    <w:p>
      <w:pPr>
        <w:pStyle w:val="ListBullet"/>
      </w:pPr>
      <w:r>
        <w:t>Balanced cross-department requirements to create scalable solutions that satisfied stakeholders.</w:t>
      </w:r>
    </w:p>
    <w:p>
      <w:pPr>
        <w:pStyle w:val="ListBullet"/>
      </w:pPr>
      <w:r>
        <w:t>Guided peers on transitioning from TFS to Git, improving collaboration and version control.</w:t>
      </w:r>
    </w:p>
    <w:p>
      <w:pPr>
        <w:pStyle w:val="ListBullet"/>
      </w:pPr>
      <w:r>
        <w:t>Built automation scripts to reduce manual processes in healthcare eligibility sweep tasks.</w:t>
      </w:r>
    </w:p>
    <w:p>
      <w:r>
        <w:t>Technologies used: C#/.NET, Web API ASP.NET Core, SQL</w:t>
      </w:r>
    </w:p>
    <w:p>
      <w:r>
        <w:rPr>
          <w:b/>
        </w:rPr>
        <w:t>Software Engineer – Contract</w:t>
        <w:br/>
        <w:t>Shell Federal Credit Union</w:t>
        <w:br/>
        <w:t>May 2018 – Apr 2019 (1 year)</w:t>
        <w:br/>
      </w:r>
    </w:p>
    <w:p>
      <w:pPr>
        <w:pStyle w:val="ListBullet"/>
      </w:pPr>
      <w:r>
        <w:t>Architected microservice-style applications, acting as the principal full-stack engineer for the organization’s main website.</w:t>
      </w:r>
    </w:p>
    <w:p>
      <w:pPr>
        <w:pStyle w:val="ListBullet"/>
      </w:pPr>
      <w:r>
        <w:t>Built a chatbot via Quiq API to expedite customer service inquiries, gathering member data for faster resolutions.</w:t>
      </w:r>
    </w:p>
    <w:p>
      <w:pPr>
        <w:pStyle w:val="ListBullet"/>
      </w:pPr>
      <w:r>
        <w:t>Created an internal video platform (Shell TV) to solve email bandwidth issues.</w:t>
      </w:r>
    </w:p>
    <w:p>
      <w:pPr>
        <w:pStyle w:val="ListBullet"/>
      </w:pPr>
      <w:r>
        <w:t>Maintained ADA compliance and updated website content per marketing requirements.</w:t>
      </w:r>
    </w:p>
    <w:p>
      <w:pPr>
        <w:pStyle w:val="ListBullet"/>
      </w:pPr>
      <w:r>
        <w:t>Leveraged AWS JavaScript SDK to automate deployments, minimizing downtime.</w:t>
      </w:r>
    </w:p>
    <w:p>
      <w:r>
        <w:t>Technologies used: C#/.NET, Node.js, Express, MongoDB, MySQL, T-SQL, Angular 7, AWS (EC2, Auto Scaling, Load Balancing), PowerShell</w:t>
      </w:r>
    </w:p>
    <w:p>
      <w:r>
        <w:rPr>
          <w:b/>
        </w:rPr>
        <w:t>Software Engineer I – Full Time</w:t>
        <w:br/>
        <w:t>Beck Technology</w:t>
        <w:br/>
        <w:t>Jan 2016 – Aug 2017 (1 year 8 months)</w:t>
        <w:br/>
      </w:r>
    </w:p>
    <w:p>
      <w:pPr>
        <w:pStyle w:val="ListBullet"/>
      </w:pPr>
      <w:r>
        <w:t>Built new features for DESTINI Estimator and Data Manager targeting the AEC industry, while maintaining existing .NET codebases.</w:t>
      </w:r>
    </w:p>
    <w:p>
      <w:pPr>
        <w:pStyle w:val="ListBullet"/>
      </w:pPr>
      <w:r>
        <w:t>Integrated Navisworks API for a 3D viewer solution to facilitate 3D model takeoffs.</w:t>
      </w:r>
    </w:p>
    <w:p>
      <w:pPr>
        <w:pStyle w:val="ListBullet"/>
      </w:pPr>
      <w:r>
        <w:t>Partnered with senior devs to design system architectures in an agile environment.</w:t>
      </w:r>
    </w:p>
    <w:p>
      <w:pPr>
        <w:pStyle w:val="ListBullet"/>
      </w:pPr>
      <w:r>
        <w:t>Kept pace with new and emerging tools through regular training.</w:t>
      </w:r>
    </w:p>
    <w:p>
      <w:pPr>
        <w:pStyle w:val="ListBullet"/>
      </w:pPr>
      <w:r>
        <w:t>Collaborated with The Beck Group’s AEC professionals to improve product features and eliminate roadblocks.</w:t>
      </w:r>
    </w:p>
    <w:p>
      <w:r>
        <w:t>Technologies used: C#/.NET, MVVM, WPF, Navisworks API, XAML, JIRA</w:t>
      </w:r>
    </w:p>
    <w:p>
      <w:r>
        <w:rPr>
          <w:b/>
        </w:rPr>
        <w:t>Full Stack Web Developer – Contract</w:t>
        <w:br/>
        <w:t>Red Cedar Solutions Group</w:t>
        <w:br/>
        <w:t>Apr 2015 – Jan 2016 (10 months)</w:t>
        <w:br/>
      </w:r>
    </w:p>
    <w:p>
      <w:pPr>
        <w:pStyle w:val="ListBullet"/>
      </w:pPr>
      <w:r>
        <w:t>Created and maintained web applications for the Michigan Department of Education using peer-programming and code-review practices.</w:t>
      </w:r>
    </w:p>
    <w:p>
      <w:pPr>
        <w:pStyle w:val="ListBullet"/>
      </w:pPr>
      <w:r>
        <w:t>Leveraged MVC design patterns with LINQ to SQL and Entity Framework for reusable, scalable systems.</w:t>
      </w:r>
    </w:p>
    <w:p>
      <w:pPr>
        <w:pStyle w:val="ListBullet"/>
      </w:pPr>
      <w:r>
        <w:t>Coordinated with PMs in scrums to maintain consistent project velocity.</w:t>
      </w:r>
    </w:p>
    <w:p>
      <w:pPr>
        <w:pStyle w:val="ListBullet"/>
      </w:pPr>
      <w:r>
        <w:t>Suggested UI/UX improvements alongside the design team for a more user-friendly experience.</w:t>
      </w:r>
    </w:p>
    <w:p>
      <w:r>
        <w:t>Technologies used: C#, .NET MVC, T-SQL, Entity Framework, LINQ to SQL, NUnit, JavaScript, jQuery, Ignite UI</w:t>
      </w:r>
    </w:p>
    <w:p>
      <w:pPr>
        <w:pStyle w:val="Heading1"/>
      </w:pPr>
      <w:r>
        <w:t>EDUCATION</w:t>
      </w:r>
    </w:p>
    <w:p>
      <w:pPr>
        <w:pStyle w:val="ListBullet"/>
      </w:pPr>
      <w:r>
        <w:t>Rice University | Certification, AI/ML (July 2024 – Jan 2025)</w:t>
      </w:r>
    </w:p>
    <w:p>
      <w:pPr>
        <w:pStyle w:val="ListBullet"/>
      </w:pPr>
      <w:r>
        <w:t>Coder Camps | Full Stack .NET Certification (Jan 2015 – Apr 2015)</w:t>
      </w:r>
    </w:p>
    <w:p>
      <w:pPr>
        <w:pStyle w:val="Heading1"/>
      </w:pPr>
      <w:r>
        <w:t>ADDITIONAL HIGHLIGHTS</w:t>
      </w:r>
    </w:p>
    <w:p>
      <w:pPr>
        <w:pStyle w:val="ListBullet"/>
      </w:pPr>
      <w:r>
        <w:t>Data-Driven Approach: Skilled in leveraging SQL, Python, and data pipelines for real-time and batch analytics.</w:t>
      </w:r>
    </w:p>
    <w:p>
      <w:pPr>
        <w:pStyle w:val="ListBullet"/>
      </w:pPr>
      <w:r>
        <w:t>AI/ML Enthusiast: Currently building machine learning projects (including coursework at Rice) to gain deeper hands-on expertise with TensorFlow and PyTorch.</w:t>
      </w:r>
    </w:p>
    <w:p>
      <w:pPr>
        <w:pStyle w:val="ListBullet"/>
      </w:pPr>
      <w:r>
        <w:t>Cross-Team Collaboration: Adept at coordinating with designers, PMs, and executives for user-friendly, high-impact solutions.</w:t>
      </w:r>
    </w:p>
    <w:p>
      <w:pPr>
        <w:pStyle w:val="ListBullet"/>
      </w:pPr>
      <w:r>
        <w:t>Mentoring &amp; Leadership: Guides junior engineers, conducts thorough code reviews, and sets coding standards.</w:t>
      </w:r>
    </w:p>
    <w:p>
      <w:pPr>
        <w:pStyle w:val="ListBullet"/>
      </w:pPr>
      <w:r>
        <w:t>Performance &amp; Scalability: Designs resilient applications capable of handling real-time, high-frequency workloads in cloud ecosystems.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